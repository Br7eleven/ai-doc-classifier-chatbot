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E0C" w:rsidRDefault="00C62266">
      <w:pPr>
        <w:pStyle w:val="Title"/>
        <w:jc w:val="center"/>
      </w:pPr>
      <w:r>
        <w:t>AI Tasks for Students</w:t>
      </w:r>
    </w:p>
    <w:p w:rsidR="00AD0E0C" w:rsidRDefault="00C62266">
      <w:pPr>
        <w:pStyle w:val="Heading1"/>
      </w:pPr>
      <w:r>
        <w:t>Name: Balaj Hussain</w:t>
      </w:r>
    </w:p>
    <w:p w:rsidR="00AD0E0C" w:rsidRDefault="00C62266">
      <w:pPr>
        <w:pStyle w:val="Heading2"/>
      </w:pPr>
      <w:r>
        <w:t>Task 1: Emotion Detection in Text</w:t>
      </w:r>
    </w:p>
    <w:p w:rsidR="00AD0E0C" w:rsidRDefault="00C62266">
      <w:pPr>
        <w:pStyle w:val="Heading3"/>
      </w:pPr>
      <w:r>
        <w:t>Scenario:</w:t>
      </w:r>
    </w:p>
    <w:p w:rsidR="00AD0E0C" w:rsidRDefault="00C62266">
      <w:r>
        <w:t xml:space="preserve">A mental health app wants to understand users' emotional states by analyzing short text messages. Your task is to build a simple classifier that can identify emotions </w:t>
      </w:r>
      <w:r>
        <w:t>like joy, sadness, anger, and fear.</w:t>
      </w:r>
    </w:p>
    <w:p w:rsidR="00AD0E0C" w:rsidRDefault="00C62266">
      <w:pPr>
        <w:pStyle w:val="Heading3"/>
      </w:pPr>
      <w:r>
        <w:t>Objective:</w:t>
      </w:r>
    </w:p>
    <w:p w:rsidR="00AD0E0C" w:rsidRDefault="00C62266">
      <w:r>
        <w:t>Use an NLP model (like DistilBERT or a basic logistic regression) to classify input text into emotions.</w:t>
      </w:r>
    </w:p>
    <w:p w:rsidR="00AD0E0C" w:rsidRDefault="00C62266">
      <w:pPr>
        <w:pStyle w:val="Heading3"/>
      </w:pPr>
      <w:r>
        <w:t>Requirements:</w:t>
      </w:r>
    </w:p>
    <w:p w:rsidR="00AD0E0C" w:rsidRDefault="00C62266">
      <w:r>
        <w:t>- Prepare or use a small labeled dataset (e.g., from Kaggle or EmotionDataset).</w:t>
      </w:r>
    </w:p>
    <w:p w:rsidR="00AD0E0C" w:rsidRDefault="00C62266">
      <w:r>
        <w:t xml:space="preserve">- Train or </w:t>
      </w:r>
      <w:r>
        <w:t>fine-tune a classifier.</w:t>
      </w:r>
    </w:p>
    <w:p w:rsidR="00AD0E0C" w:rsidRDefault="00C62266">
      <w:r>
        <w:t>- Create a notebook input where a user can paste text and see the detected emotion.</w:t>
      </w:r>
    </w:p>
    <w:p w:rsidR="00AD0E0C" w:rsidRDefault="00C62266">
      <w:pPr>
        <w:pStyle w:val="Heading3"/>
      </w:pPr>
      <w:r>
        <w:t>Time Allocation:</w:t>
      </w:r>
    </w:p>
    <w:p w:rsidR="00AD0E0C" w:rsidRDefault="00C62266">
      <w:r>
        <w:t>~1.5 hours</w:t>
      </w:r>
    </w:p>
    <w:p w:rsidR="00AD0E0C" w:rsidRDefault="00C62266">
      <w:pPr>
        <w:pStyle w:val="Heading3"/>
      </w:pPr>
      <w:r>
        <w:t>Evaluation Criteria:</w:t>
      </w:r>
    </w:p>
    <w:p w:rsidR="00AD0E0C" w:rsidRDefault="00C62266">
      <w:r>
        <w:t>- Accuracy of emotion prediction</w:t>
      </w:r>
    </w:p>
    <w:p w:rsidR="00AD0E0C" w:rsidRDefault="00C62266">
      <w:r>
        <w:t>- Simplicity and usability of interface</w:t>
      </w:r>
    </w:p>
    <w:p w:rsidR="00AD0E0C" w:rsidRDefault="00C62266">
      <w:r>
        <w:t>- Code clarity and structu</w:t>
      </w:r>
      <w:r>
        <w:t>re</w:t>
      </w:r>
    </w:p>
    <w:p w:rsidR="00AD0E0C" w:rsidRDefault="00C62266">
      <w:pPr>
        <w:pStyle w:val="Heading2"/>
      </w:pPr>
      <w:r>
        <w:t>Task 2: Mask Detection with OpenCV</w:t>
      </w:r>
    </w:p>
    <w:p w:rsidR="00AD0E0C" w:rsidRDefault="00C62266">
      <w:pPr>
        <w:pStyle w:val="Heading3"/>
      </w:pPr>
      <w:r>
        <w:t>Scenario:</w:t>
      </w:r>
    </w:p>
    <w:p w:rsidR="00AD0E0C" w:rsidRDefault="00C62266">
      <w:r>
        <w:t>During health crises like COVID-19, it's useful to detect if individuals are wearing masks. Your goal is to use a computer vision model to identify whether a person is wearing a mask in an image.</w:t>
      </w:r>
    </w:p>
    <w:p w:rsidR="00AD0E0C" w:rsidRDefault="00C62266">
      <w:pPr>
        <w:pStyle w:val="Heading3"/>
      </w:pPr>
      <w:r>
        <w:t>Objective:</w:t>
      </w:r>
    </w:p>
    <w:p w:rsidR="00AD0E0C" w:rsidRDefault="00C62266">
      <w:r>
        <w:t>U</w:t>
      </w:r>
      <w:r>
        <w:t>se OpenCV and a simple CNN or pre-trained model to detect masks in static images.</w:t>
      </w:r>
    </w:p>
    <w:p w:rsidR="00616E7F" w:rsidRDefault="00616E7F">
      <w:pPr>
        <w:pStyle w:val="Heading3"/>
      </w:pPr>
    </w:p>
    <w:p w:rsidR="00AD0E0C" w:rsidRDefault="00C62266">
      <w:pPr>
        <w:pStyle w:val="Heading3"/>
      </w:pPr>
      <w:bookmarkStart w:id="0" w:name="_GoBack"/>
      <w:bookmarkEnd w:id="0"/>
      <w:r>
        <w:t>Requirements:</w:t>
      </w:r>
    </w:p>
    <w:p w:rsidR="00AD0E0C" w:rsidRDefault="00C62266">
      <w:r>
        <w:t>- Load a pre-trained mask detection model (or train a basic one).</w:t>
      </w:r>
    </w:p>
    <w:p w:rsidR="00AD0E0C" w:rsidRDefault="00C62266">
      <w:r>
        <w:t>- Take 5 test images (mask/no mask).</w:t>
      </w:r>
    </w:p>
    <w:p w:rsidR="00AD0E0C" w:rsidRDefault="00C62266">
      <w:r>
        <w:t>- Output the image with label annotations.</w:t>
      </w:r>
    </w:p>
    <w:p w:rsidR="00AD0E0C" w:rsidRDefault="00C62266">
      <w:pPr>
        <w:pStyle w:val="Heading3"/>
      </w:pPr>
      <w:r>
        <w:t>Time Allocatio</w:t>
      </w:r>
      <w:r>
        <w:t>n:</w:t>
      </w:r>
    </w:p>
    <w:p w:rsidR="00AD0E0C" w:rsidRDefault="00C62266">
      <w:r>
        <w:t>~2 hours</w:t>
      </w:r>
    </w:p>
    <w:p w:rsidR="00AD0E0C" w:rsidRDefault="00C62266">
      <w:pPr>
        <w:pStyle w:val="Heading3"/>
      </w:pPr>
      <w:r>
        <w:t>Evaluation Criteria:</w:t>
      </w:r>
    </w:p>
    <w:p w:rsidR="00AD0E0C" w:rsidRDefault="00C62266">
      <w:r>
        <w:t>- Accuracy and precision of detection</w:t>
      </w:r>
    </w:p>
    <w:p w:rsidR="00AD0E0C" w:rsidRDefault="00C62266">
      <w:r>
        <w:t>- Correct labeling of images</w:t>
      </w:r>
    </w:p>
    <w:p w:rsidR="00AD0E0C" w:rsidRDefault="00C62266">
      <w:r>
        <w:t>- Clear visualization in notebook</w:t>
      </w:r>
    </w:p>
    <w:p w:rsidR="00AD0E0C" w:rsidRDefault="00C62266">
      <w:pPr>
        <w:pStyle w:val="Heading2"/>
      </w:pPr>
      <w:r>
        <w:t>Task 3: Student Performance Predictor</w:t>
      </w:r>
    </w:p>
    <w:p w:rsidR="00AD0E0C" w:rsidRDefault="00C62266">
      <w:pPr>
        <w:pStyle w:val="Heading3"/>
      </w:pPr>
      <w:r>
        <w:t>Scenario:</w:t>
      </w:r>
    </w:p>
    <w:p w:rsidR="00AD0E0C" w:rsidRDefault="00C62266">
      <w:r>
        <w:t xml:space="preserve">A school wants to predict whether a student is likely to pass based on </w:t>
      </w:r>
      <w:r>
        <w:t>their study habits. You're tasked with creating a simple machine learning model that can do this.</w:t>
      </w:r>
    </w:p>
    <w:p w:rsidR="00AD0E0C" w:rsidRDefault="00C62266">
      <w:pPr>
        <w:pStyle w:val="Heading3"/>
      </w:pPr>
      <w:r>
        <w:t>Objective:</w:t>
      </w:r>
    </w:p>
    <w:p w:rsidR="00AD0E0C" w:rsidRDefault="00C62266">
      <w:r>
        <w:t>Use a dataset with features like hours studied, attendance, and assignment scores to predict pass/fail.</w:t>
      </w:r>
    </w:p>
    <w:p w:rsidR="00AD0E0C" w:rsidRDefault="00C62266">
      <w:pPr>
        <w:pStyle w:val="Heading3"/>
      </w:pPr>
      <w:r>
        <w:t>Requirements:</w:t>
      </w:r>
    </w:p>
    <w:p w:rsidR="00AD0E0C" w:rsidRDefault="00C62266">
      <w:r>
        <w:t>- Use scikit-learn to build a</w:t>
      </w:r>
      <w:r>
        <w:t xml:space="preserve"> classifier (Logistic Regression or Decision Tree).</w:t>
      </w:r>
    </w:p>
    <w:p w:rsidR="00AD0E0C" w:rsidRDefault="00C62266">
      <w:r>
        <w:t>- Train it on a synthetic or real dataset.</w:t>
      </w:r>
    </w:p>
    <w:p w:rsidR="00AD0E0C" w:rsidRDefault="00C62266">
      <w:r>
        <w:t>- Provide predictions for new student data.</w:t>
      </w:r>
    </w:p>
    <w:p w:rsidR="00AD0E0C" w:rsidRDefault="00C62266">
      <w:pPr>
        <w:pStyle w:val="Heading3"/>
      </w:pPr>
      <w:r>
        <w:t>Time Allocation:</w:t>
      </w:r>
    </w:p>
    <w:p w:rsidR="00AD0E0C" w:rsidRDefault="00C62266">
      <w:r>
        <w:t>~1 hour</w:t>
      </w:r>
    </w:p>
    <w:p w:rsidR="00AD0E0C" w:rsidRDefault="00C62266">
      <w:pPr>
        <w:pStyle w:val="Heading3"/>
      </w:pPr>
      <w:r>
        <w:t>Evaluation Criteria:</w:t>
      </w:r>
    </w:p>
    <w:p w:rsidR="00AD0E0C" w:rsidRDefault="00C62266">
      <w:r>
        <w:t>- Accuracy and F1-score</w:t>
      </w:r>
    </w:p>
    <w:p w:rsidR="00AD0E0C" w:rsidRDefault="00C62266">
      <w:r>
        <w:t>- Code simplicity and readability</w:t>
      </w:r>
    </w:p>
    <w:p w:rsidR="00AD0E0C" w:rsidRDefault="00C62266">
      <w:r>
        <w:t>- Use of appr</w:t>
      </w:r>
      <w:r>
        <w:t>opriate features</w:t>
      </w:r>
    </w:p>
    <w:sectPr w:rsidR="00AD0E0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66" w:rsidRDefault="00C62266" w:rsidP="00616E7F">
      <w:pPr>
        <w:spacing w:after="0" w:line="240" w:lineRule="auto"/>
      </w:pPr>
      <w:r>
        <w:separator/>
      </w:r>
    </w:p>
  </w:endnote>
  <w:endnote w:type="continuationSeparator" w:id="0">
    <w:p w:rsidR="00C62266" w:rsidRDefault="00C62266" w:rsidP="0061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66" w:rsidRDefault="00C62266" w:rsidP="00616E7F">
      <w:pPr>
        <w:spacing w:after="0" w:line="240" w:lineRule="auto"/>
      </w:pPr>
      <w:r>
        <w:separator/>
      </w:r>
    </w:p>
  </w:footnote>
  <w:footnote w:type="continuationSeparator" w:id="0">
    <w:p w:rsidR="00C62266" w:rsidRDefault="00C62266" w:rsidP="0061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E7F" w:rsidRPr="00616E7F" w:rsidRDefault="00616E7F" w:rsidP="00616E7F">
    <w:pPr>
      <w:pStyle w:val="Header"/>
      <w:jc w:val="center"/>
    </w:pPr>
    <w:r w:rsidRPr="00616E7F">
      <w:t>Balaj Hussain | balajhussain1122@gmail.com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E7F"/>
    <w:rsid w:val="00AA1D8D"/>
    <w:rsid w:val="00AD0E0C"/>
    <w:rsid w:val="00B47730"/>
    <w:rsid w:val="00C622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A7DC5"/>
  <w14:defaultImageDpi w14:val="300"/>
  <w15:docId w15:val="{E1A2ABAD-5F0D-48E9-AB41-DDDB34DB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67E8A-47DB-49BB-BB9E-E461BE20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 Hussain</cp:lastModifiedBy>
  <cp:revision>2</cp:revision>
  <dcterms:created xsi:type="dcterms:W3CDTF">2013-12-23T23:15:00Z</dcterms:created>
  <dcterms:modified xsi:type="dcterms:W3CDTF">2025-07-13T11:06:00Z</dcterms:modified>
  <cp:category/>
</cp:coreProperties>
</file>